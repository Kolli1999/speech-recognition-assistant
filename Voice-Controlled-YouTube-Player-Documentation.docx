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Voice-Controlled YouTube Player</w:t>
      </w:r>
    </w:p>
    <w:p>
      <w:pPr>
        <w:pStyle w:val="Heading1"/>
        <w:rPr/>
      </w:pPr>
      <w:r>
        <w:rPr/>
        <w:t>1. Project Overview</w:t>
      </w:r>
    </w:p>
    <w:p>
      <w:pPr>
        <w:pStyle w:val="Normal"/>
        <w:rPr/>
      </w:pPr>
      <w:r>
        <w:rPr/>
        <w:t>This project is a Python-based application that allows users to control YouTube playback using voice commands. It uses `speech_recognition` to capture voice input, `pyttsx3` for text-to-speech feedback, and `pywhatkit` to interact with YouTube.</w:t>
      </w:r>
    </w:p>
    <w:p>
      <w:pPr>
        <w:pStyle w:val="Heading1"/>
        <w:rPr/>
      </w:pPr>
      <w:r>
        <w:rPr/>
        <w:t>2. Features</w:t>
      </w:r>
    </w:p>
    <w:p>
      <w:pPr>
        <w:pStyle w:val="Normal"/>
        <w:rPr/>
      </w:pPr>
      <w:r>
        <w:rPr/>
        <w:t>- Voice Command Recognition: Captures voice commands using a microphone.</w:t>
        <w:br/>
        <w:t>- Text-to-Speech: Provides audio feedback to the user.</w:t>
        <w:br/>
        <w:t>- YouTube Integration: Plays requested videos on YouTube.</w:t>
      </w:r>
    </w:p>
    <w:p>
      <w:pPr>
        <w:pStyle w:val="Heading1"/>
        <w:rPr/>
      </w:pPr>
      <w:r>
        <w:rPr/>
        <w:t>3. Prerequisites</w:t>
      </w:r>
    </w:p>
    <w:p>
      <w:pPr>
        <w:pStyle w:val="Normal"/>
        <w:rPr/>
      </w:pPr>
      <w:r>
        <w:rPr/>
        <w:t>Ensure you have the following installed on your machine:</w:t>
        <w:br/>
        <w:t>- Python 3.x</w:t>
        <w:br/>
        <w:t>- Microphone for capturing voice input</w:t>
        <w:br/>
        <w:t>- Required Python libraries:</w:t>
      </w:r>
    </w:p>
    <w:p>
      <w:pPr>
        <w:pStyle w:val="Quote"/>
        <w:rPr/>
      </w:pPr>
      <w:r>
        <w:rPr/>
        <w:t>pip install speechrecognition pyttsx3 pywhatkit</w:t>
      </w:r>
    </w:p>
    <w:p>
      <w:pPr>
        <w:pStyle w:val="Heading1"/>
        <w:rPr/>
      </w:pPr>
      <w:r>
        <w:rPr/>
        <w:t>4. Project Setup</w:t>
      </w:r>
    </w:p>
    <w:p>
      <w:pPr>
        <w:pStyle w:val="Normal"/>
        <w:rPr/>
      </w:pPr>
      <w:r>
        <w:rPr/>
        <w:t>Step 1: Clone the Repository</w:t>
      </w:r>
    </w:p>
    <w:p>
      <w:pPr>
        <w:pStyle w:val="Quote"/>
        <w:rPr/>
      </w:pPr>
      <w:r>
        <w:rPr/>
        <w:t>git clone https://github.com/</w:t>
      </w:r>
      <w:r>
        <w:rPr/>
        <w:t>Kolli1999</w:t>
      </w:r>
      <w:r>
        <w:rPr/>
        <w:t>/Voice-Controlled-Youtube-Player.git</w:t>
      </w:r>
    </w:p>
    <w:p>
      <w:pPr>
        <w:pStyle w:val="Normal"/>
        <w:rPr/>
      </w:pPr>
      <w:r>
        <w:rPr/>
        <w:t>Step 2: Navigate to the Project Directory</w:t>
      </w:r>
    </w:p>
    <w:p>
      <w:pPr>
        <w:pStyle w:val="Quote"/>
        <w:rPr/>
      </w:pPr>
      <w:r>
        <w:rPr/>
        <w:t>cd Voice-Controlled-Youtube-Player</w:t>
      </w:r>
    </w:p>
    <w:p>
      <w:pPr>
        <w:pStyle w:val="Normal"/>
        <w:rPr/>
      </w:pPr>
      <w:r>
        <w:rPr/>
        <w:t>Step 3: Install the Required Libraries</w:t>
      </w:r>
    </w:p>
    <w:p>
      <w:pPr>
        <w:pStyle w:val="Quote"/>
        <w:rPr/>
      </w:pPr>
      <w:r>
        <w:rPr/>
        <w:t>pip install speechrecognition pyttsx3 pywhatkit</w:t>
      </w:r>
    </w:p>
    <w:p>
      <w:pPr>
        <w:pStyle w:val="Heading1"/>
        <w:rPr/>
      </w:pPr>
      <w:r>
        <w:rPr/>
        <w:t>5. How to Run the Project</w:t>
      </w:r>
    </w:p>
    <w:p>
      <w:pPr>
        <w:pStyle w:val="Normal"/>
        <w:rPr/>
      </w:pPr>
      <w:r>
        <w:rPr/>
        <w:t>Step 1: Ensure your microphone is connected.</w:t>
      </w:r>
    </w:p>
    <w:p>
      <w:pPr>
        <w:pStyle w:val="Normal"/>
        <w:rPr/>
      </w:pPr>
      <w:r>
        <w:rPr/>
        <w:t>Step 2: Run the script.</w:t>
      </w:r>
    </w:p>
    <w:p>
      <w:pPr>
        <w:pStyle w:val="Quote"/>
        <w:rPr/>
      </w:pPr>
      <w:r>
        <w:rPr/>
        <w:t>python main.py</w:t>
      </w:r>
    </w:p>
    <w:p>
      <w:pPr>
        <w:pStyle w:val="Normal"/>
        <w:rPr/>
      </w:pPr>
      <w:r>
        <w:rPr/>
        <w:t>Step 3: Speak the command, starting with 'Kolli' followed by your request. For example:</w:t>
        <w:br/>
        <w:t>- Command: 'Kolli, play Shape of You'</w:t>
        <w:br/>
        <w:t>- Response: 'Playing Shape of You'</w:t>
      </w:r>
    </w:p>
    <w:p>
      <w:pPr>
        <w:pStyle w:val="Heading1"/>
        <w:rPr/>
      </w:pPr>
      <w:r>
        <w:rPr/>
        <w:t>6. Error Handling</w:t>
      </w:r>
    </w:p>
    <w:p>
      <w:pPr>
        <w:pStyle w:val="Normal"/>
        <w:rPr/>
      </w:pPr>
      <w:r>
        <w:rPr/>
        <w:t>If the voice command is not recognized, the application will prompt an error message and wait for a new command.</w:t>
      </w:r>
    </w:p>
    <w:p>
      <w:pPr>
        <w:pStyle w:val="Heading1"/>
        <w:rPr/>
      </w:pPr>
      <w:r>
        <w:rPr/>
        <w:t>7. License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This project is licensed under the MIT License.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Trio_Office/6.2.8.2$Windows_x86 LibreOffice_project/</Application>
  <Pages>2</Pages>
  <Words>207</Words>
  <Characters>1237</Characters>
  <CharactersWithSpaces>1420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2024-08-26T15:53:44Z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